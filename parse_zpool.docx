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Resource Table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720"/>
        <w:gridCol w:w="720"/>
        <w:gridCol w:w="720"/>
        <w:gridCol w:w="720"/>
        <w:gridCol w:w="7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ALLOC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FREE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CAP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HEALTH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rpool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1.09T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768G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349G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68%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ONLINE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