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System Resource Tables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864"/>
        <w:gridCol w:w="792"/>
        <w:gridCol w:w="720"/>
        <w:gridCol w:w="720"/>
        <w:gridCol w:w="720"/>
        <w:gridCol w:w="7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Label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Temperature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Voltage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Tx Bias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Tx Power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Rx Power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Value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46.09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3.45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6.56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0.6409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0.6417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Status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Normal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Normal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Normal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Normal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Normal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High Alarm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75.00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3.60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12.00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1.9953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1.9953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High Warning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70.00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3.50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11.50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1.5849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1.5849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Low Warning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0.00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3.10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2.00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0.1585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0.0158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Low Alarm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-5.00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3.00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1.00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0.1259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0.0100</w:t>
            </w:r>
          </w:p>
        </w:tc>
      </w:tr>
    </w:tbl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864"/>
        <w:gridCol w:w="792"/>
        <w:gridCol w:w="720"/>
        <w:gridCol w:w="720"/>
        <w:gridCol w:w="720"/>
        <w:gridCol w:w="7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Label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Temperature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Voltage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Tx Bias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Tx Power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Rx Power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Value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47.19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3.42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6.56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0.3315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0.7046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Status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Normal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Normal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Normal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Normal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Normal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High Alarm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75.00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3.60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12.00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1.9953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1.9953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High Warning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70.00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3.50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11.50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1.5849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1.5849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Low Warning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0.00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3.10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2.00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0.1585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0.0158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Low Alarm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-5.00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3.00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1.00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0.1259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0.0100</w:t>
            </w:r>
          </w:p>
        </w:tc>
      </w:tr>
    </w:tbl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864"/>
        <w:gridCol w:w="792"/>
        <w:gridCol w:w="720"/>
        <w:gridCol w:w="720"/>
        <w:gridCol w:w="720"/>
        <w:gridCol w:w="7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Label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Temperature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Voltage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Tx Bias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Tx Power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Rx Power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Value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47.12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3.41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6.56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0.6875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0.5973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Status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Normal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Normal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Normal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Normal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Normal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High Alarm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75.00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3.60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12.00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1.9953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1.9953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High Warning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70.00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3.50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11.50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1.5849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1.5849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Low Warning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0.00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3.10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2.00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0.1585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0.0158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Low Alarm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-5.00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3.00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1.00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0.1259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0.0100</w:t>
            </w:r>
          </w:p>
        </w:tc>
      </w:tr>
    </w:tbl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864"/>
        <w:gridCol w:w="792"/>
        <w:gridCol w:w="720"/>
        <w:gridCol w:w="720"/>
        <w:gridCol w:w="720"/>
        <w:gridCol w:w="7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Label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Temperature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Voltage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Tx Bias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Tx Power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Rx Power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Value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42.51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3.42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6.54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0.6686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0.6359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Status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Normal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Normal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Normal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Normal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Normal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High Alarm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75.00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3.60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12.00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1.9953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1.9953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High Warning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70.00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3.50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11.50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1.5849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1.5849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Low Warning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0.00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3.10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2.00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0.1585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0.0158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Low Alarm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-5.00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3.00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1.00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0.1259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0.0100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